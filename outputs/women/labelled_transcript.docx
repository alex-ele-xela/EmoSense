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Sentiment Labelled Transcript</w:t>
      </w:r>
    </w:p>
    <w:p>
      <w:r>
        <w:t>Please note that the sentiment highlighted here is solely calculated only on the basis of the text</w:t>
      </w:r>
    </w:p>
    <w:p>
      <w:pPr>
        <w:pStyle w:val="Heading1"/>
      </w:pPr>
      <w:r>
        <w:t>Legend</w:t>
      </w:r>
    </w:p>
    <w:p>
      <w:r>
        <w:rPr>
          <w:highlight w:val="red"/>
        </w:rPr>
        <w:t>RED</w:t>
      </w:r>
      <w:r>
        <w:t xml:space="preserve"> = angry</w:t>
        <w:br/>
      </w:r>
      <w:r>
        <w:rPr>
          <w:highlight w:val="darkGreen"/>
        </w:rPr>
        <w:t>GREEN</w:t>
      </w:r>
      <w:r>
        <w:t xml:space="preserve"> = disgust</w:t>
        <w:br/>
      </w:r>
      <w:r>
        <w:rPr>
          <w:highlight w:val="blue"/>
        </w:rPr>
        <w:t>BLUE</w:t>
      </w:r>
      <w:r>
        <w:t xml:space="preserve"> = fear</w:t>
        <w:br/>
      </w:r>
      <w:r>
        <w:rPr>
          <w:highlight w:val="yellow"/>
        </w:rPr>
        <w:t>YELLOW</w:t>
      </w:r>
      <w:r>
        <w:t xml:space="preserve"> = happy</w:t>
        <w:br/>
      </w:r>
      <w:r>
        <w:rPr>
          <w:highlight w:val="white"/>
        </w:rPr>
        <w:t>WHITE</w:t>
      </w:r>
      <w:r>
        <w:t xml:space="preserve"> = neutral</w:t>
        <w:br/>
      </w:r>
      <w:r>
        <w:rPr>
          <w:highlight w:val="darkCyan"/>
        </w:rPr>
        <w:t>TEAL</w:t>
      </w:r>
      <w:r>
        <w:t xml:space="preserve"> = sad</w:t>
        <w:br/>
      </w:r>
      <w:r>
        <w:rPr>
          <w:highlight w:val="darkMagenta"/>
        </w:rPr>
        <w:t>VIOLET</w:t>
      </w:r>
      <w:r>
        <w:t xml:space="preserve"> = surprise</w:t>
        <w:br/>
      </w:r>
      <w:r>
        <w:rPr>
          <w:highlight w:val="cyan"/>
        </w:rPr>
        <w:t>TURQUOISE</w:t>
      </w:r>
      <w:r>
        <w:t xml:space="preserve"> = love</w:t>
        <w:br/>
      </w:r>
    </w:p>
    <w:p>
      <w:pPr>
        <w:pStyle w:val="Heading1"/>
      </w:pPr>
      <w:r>
        <w:t>Transcript</w:t>
      </w:r>
    </w:p>
    <w:p>
      <w:r>
        <w:rPr>
          <w:highlight w:val="darkCyan"/>
        </w:rPr>
        <w:t xml:space="preserve">I think you should know Steven and I are breaking up. </w:t>
      </w:r>
      <w:r>
        <w:rPr>
          <w:highlight w:val="red"/>
        </w:rPr>
        <w:t xml:space="preserve">He was having an affair. </w:t>
      </w:r>
      <w:r>
        <w:rPr>
          <w:highlight w:val="darkCyan"/>
        </w:rPr>
        <w:t xml:space="preserve">Do you want to know how stupid I am? </w:t>
      </w:r>
      <w:r>
        <w:rPr>
          <w:highlight w:val="yellow"/>
        </w:rPr>
        <w:t xml:space="preserve">I myself convinced that Steven's affair was no big deal. </w:t>
      </w:r>
      <w:r>
        <w:rPr>
          <w:highlight w:val="yellow"/>
        </w:rPr>
        <w:t xml:space="preserve">Just a little chapter, not the whole book, and that maybe if I look the other way, a rose above it, that it would work itself out. </w:t>
      </w:r>
      <w:r>
        <w:rPr>
          <w:highlight w:val="yellow"/>
        </w:rPr>
        <w:t xml:space="preserve">That everything would work itself out. </w:t>
      </w:r>
      <w:r>
        <w:rPr>
          <w:highlight w:val="red"/>
        </w:rPr>
        <w:t xml:space="preserve">Bullshit. </w:t>
      </w:r>
      <w:r>
        <w:rPr>
          <w:highlight w:val="yellow"/>
        </w:rPr>
        <w:t xml:space="preserve">And it's not like I was deliriously happy every day of the marriage, but did I screw around? </w:t>
      </w:r>
      <w:r>
        <w:rPr>
          <w:highlight w:val="red"/>
        </w:rPr>
        <w:t xml:space="preserve">Did I? </w:t>
      </w:r>
      <w:r>
        <w:rPr>
          <w:highlight w:val="yellow"/>
        </w:rPr>
        <w:t xml:space="preserve">Oh, I could've. </w:t>
      </w:r>
      <w:r>
        <w:rPr>
          <w:highlight w:val="darkCyan"/>
        </w:rPr>
        <w:t xml:space="preserve">Men have come on to me plenty and I thought about it once or twice too because just in, sex with the same man for 13 years can get a little boring. </w:t>
      </w:r>
      <w:r>
        <w:rPr>
          <w:highlight w:val="yellow"/>
        </w:rPr>
        <w:t xml:space="preserve">And I mean Steven had his bag of tricks and I knew them all. </w:t>
      </w:r>
      <w:r>
        <w:rPr>
          <w:highlight w:val="red"/>
        </w:rPr>
        <w:t xml:space="preserve">But did I complain? </w:t>
      </w:r>
      <w:r>
        <w:rPr>
          <w:highlight w:val="blue"/>
        </w:rPr>
        <w:t xml:space="preserve">Did I go out and bang the Federal Express guy? </w:t>
      </w:r>
      <w:r>
        <w:rPr>
          <w:highlight w:val="yellow"/>
        </w:rPr>
        <w:t xml:space="preserve">And you know something else? </w:t>
      </w:r>
      <w:r>
        <w:rPr>
          <w:highlight w:val="yellow"/>
        </w:rPr>
        <w:t xml:space="preserve">Steven doesn't know how good he had it. </w:t>
      </w:r>
      <w:r>
        <w:rPr>
          <w:highlight w:val="red"/>
        </w:rPr>
        <w:t xml:space="preserve">There is nobody, and I mean nobody. </w:t>
      </w:r>
      <w:r>
        <w:rPr>
          <w:highlight w:val="yellow"/>
        </w:rPr>
        <w:t xml:space="preserve">That's gonna give that man a better blowjob than I did. </w:t>
      </w:r>
      <w:r>
        <w:rPr>
          <w:highlight w:val="yellow"/>
        </w:rPr>
        <w:t xml:space="preserve">I could suck the nails out of a board and that's a fact.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