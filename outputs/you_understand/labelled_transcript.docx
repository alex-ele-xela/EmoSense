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Sentiment Labelled Transcript</w:t>
      </w:r>
    </w:p>
    <w:p>
      <w:r>
        <w:t>Please note that the sentiment highlighted here is solely calculated only on the basis of the text</w:t>
      </w:r>
    </w:p>
    <w:p>
      <w:pPr>
        <w:pStyle w:val="Heading1"/>
      </w:pPr>
      <w:r>
        <w:t>Legend</w:t>
      </w:r>
    </w:p>
    <w:p>
      <w:r>
        <w:rPr>
          <w:highlight w:val="red"/>
        </w:rPr>
        <w:t>RED</w:t>
      </w:r>
      <w:r>
        <w:t xml:space="preserve"> = angry</w:t>
        <w:br/>
      </w:r>
      <w:r>
        <w:rPr>
          <w:highlight w:val="darkGreen"/>
        </w:rPr>
        <w:t>GREEN</w:t>
      </w:r>
      <w:r>
        <w:t xml:space="preserve"> = disgust</w:t>
        <w:br/>
      </w:r>
      <w:r>
        <w:rPr>
          <w:highlight w:val="blue"/>
        </w:rPr>
        <w:t>BLUE</w:t>
      </w:r>
      <w:r>
        <w:t xml:space="preserve"> = fear</w:t>
        <w:br/>
      </w:r>
      <w:r>
        <w:rPr>
          <w:highlight w:val="yellow"/>
        </w:rPr>
        <w:t>YELLOW</w:t>
      </w:r>
      <w:r>
        <w:t xml:space="preserve"> = happy</w:t>
        <w:br/>
      </w:r>
      <w:r>
        <w:rPr>
          <w:highlight w:val="white"/>
        </w:rPr>
        <w:t>WHITE</w:t>
      </w:r>
      <w:r>
        <w:t xml:space="preserve"> = neutral</w:t>
        <w:br/>
      </w:r>
      <w:r>
        <w:rPr>
          <w:highlight w:val="darkCyan"/>
        </w:rPr>
        <w:t>TEAL</w:t>
      </w:r>
      <w:r>
        <w:t xml:space="preserve"> = sad</w:t>
        <w:br/>
      </w:r>
      <w:r>
        <w:rPr>
          <w:highlight w:val="darkMagenta"/>
        </w:rPr>
        <w:t>VIOLET</w:t>
      </w:r>
      <w:r>
        <w:t xml:space="preserve"> = surprise</w:t>
        <w:br/>
      </w:r>
      <w:r>
        <w:rPr>
          <w:highlight w:val="cyan"/>
        </w:rPr>
        <w:t>TURQUOISE</w:t>
      </w:r>
      <w:r>
        <w:t xml:space="preserve"> = love</w:t>
        <w:br/>
      </w:r>
    </w:p>
    <w:p>
      <w:pPr>
        <w:pStyle w:val="Heading1"/>
      </w:pPr>
      <w:r>
        <w:t>Transcript</w:t>
      </w:r>
    </w:p>
    <w:p>
      <w:r>
        <w:rPr>
          <w:highlight w:val="yellow"/>
        </w:rPr>
        <w:t xml:space="preserve">You understand? </w:t>
      </w:r>
      <w:r>
        <w:rPr>
          <w:highlight w:val="red"/>
        </w:rPr>
        <w:t xml:space="preserve">Yeah, I mean of course you'd say that. </w:t>
      </w:r>
      <w:r>
        <w:rPr>
          <w:highlight w:val="yellow"/>
        </w:rPr>
        <w:t xml:space="preserve">It's such a typical thing for a therapist to say. </w:t>
      </w:r>
      <w:r>
        <w:rPr>
          <w:highlight w:val="red"/>
        </w:rPr>
        <w:t xml:space="preserve">You know what? </w:t>
      </w:r>
      <w:r>
        <w:rPr>
          <w:highlight w:val="yellow"/>
        </w:rPr>
        <w:t xml:space="preserve">Let's just cut the crap, alright? </w:t>
      </w:r>
      <w:r>
        <w:rPr>
          <w:highlight w:val="darkCyan"/>
        </w:rPr>
        <w:t xml:space="preserve">I'm not stupid. </w:t>
      </w:r>
      <w:r>
        <w:rPr>
          <w:highlight w:val="red"/>
        </w:rPr>
        <w:t xml:space="preserve">I know that you could care less about me or my problems. </w:t>
      </w:r>
      <w:r>
        <w:rPr>
          <w:highlight w:val="yellow"/>
        </w:rPr>
        <w:t xml:space="preserve">And all you really care about is getting that money at the end of this session. </w:t>
      </w:r>
      <w:r>
        <w:rPr>
          <w:highlight w:val="red"/>
        </w:rPr>
        <w:t xml:space="preserve">So you know what? </w:t>
      </w:r>
      <w:r>
        <w:rPr>
          <w:highlight w:val="yellow"/>
        </w:rPr>
        <w:t xml:space="preserve">Let's make a deal. </w:t>
      </w:r>
      <w:r>
        <w:rPr>
          <w:highlight w:val="yellow"/>
        </w:rPr>
        <w:t xml:space="preserve">You know, I'm fine with just sitting here an hour a week on my phone. </w:t>
      </w:r>
      <w:r>
        <w:rPr>
          <w:highlight w:val="yellow"/>
        </w:rPr>
        <w:t xml:space="preserve">You can do whatever it is that you do. </w:t>
      </w:r>
      <w:r>
        <w:rPr>
          <w:highlight w:val="yellow"/>
        </w:rPr>
        <w:t xml:space="preserve">Then my mom will be happy because I'm here. </w:t>
      </w:r>
      <w:r>
        <w:rPr>
          <w:highlight w:val="yellow"/>
        </w:rPr>
        <w:t xml:space="preserve">And you'll be happy because he gets your money. </w:t>
      </w:r>
      <w:r>
        <w:rPr>
          <w:highlight w:val="yellow"/>
        </w:rPr>
        <w:t xml:space="preserve">Now, do we have a deal? </w:t>
      </w:r>
      <w:r>
        <w:rPr>
          <w:highlight w:val="cyan"/>
        </w:rPr>
        <w:t xml:space="preserve">Or would you rather just keep playing this fake, sympathetic therapist that pretends to care about her clients and I'll just go along being the gullible patient who thinks that I finally have someone who wants to help me Either way, you'll get your money and I understand that's all you really want. </w:t>
      </w:r>
      <w:r>
        <w:rPr>
          <w:highlight w:val="red"/>
        </w:rPr>
        <w:t xml:space="preserve">End scene.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