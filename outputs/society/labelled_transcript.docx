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Sentiment Labelled Transcript</w:t>
      </w:r>
    </w:p>
    <w:p>
      <w:r>
        <w:t>Please note that the sentiment highlighted here is solely calculated only on the basis of the text</w:t>
      </w:r>
    </w:p>
    <w:p>
      <w:pPr>
        <w:pStyle w:val="Heading1"/>
      </w:pPr>
      <w:r>
        <w:t>Legend</w:t>
      </w:r>
    </w:p>
    <w:p>
      <w:r>
        <w:rPr>
          <w:highlight w:val="red"/>
        </w:rPr>
        <w:t>RED</w:t>
      </w:r>
      <w:r>
        <w:t xml:space="preserve"> = angry</w:t>
        <w:br/>
      </w:r>
      <w:r>
        <w:rPr>
          <w:highlight w:val="darkGreen"/>
        </w:rPr>
        <w:t>GREEN</w:t>
      </w:r>
      <w:r>
        <w:t xml:space="preserve"> = disgust</w:t>
        <w:br/>
      </w:r>
      <w:r>
        <w:rPr>
          <w:highlight w:val="blue"/>
        </w:rPr>
        <w:t>BLUE</w:t>
      </w:r>
      <w:r>
        <w:t xml:space="preserve"> = fear</w:t>
        <w:br/>
      </w:r>
      <w:r>
        <w:rPr>
          <w:highlight w:val="yellow"/>
        </w:rPr>
        <w:t>YELLOW</w:t>
      </w:r>
      <w:r>
        <w:t xml:space="preserve"> = happy</w:t>
        <w:br/>
      </w:r>
      <w:r>
        <w:rPr>
          <w:highlight w:val="white"/>
        </w:rPr>
        <w:t>WHITE</w:t>
      </w:r>
      <w:r>
        <w:t xml:space="preserve"> = neutral</w:t>
        <w:br/>
      </w:r>
      <w:r>
        <w:rPr>
          <w:highlight w:val="darkCyan"/>
        </w:rPr>
        <w:t>TEAL</w:t>
      </w:r>
      <w:r>
        <w:t xml:space="preserve"> = sad</w:t>
        <w:br/>
      </w:r>
      <w:r>
        <w:rPr>
          <w:highlight w:val="darkMagenta"/>
        </w:rPr>
        <w:t>VIOLET</w:t>
      </w:r>
      <w:r>
        <w:t xml:space="preserve"> = surprise</w:t>
        <w:br/>
      </w:r>
      <w:r>
        <w:rPr>
          <w:highlight w:val="cyan"/>
        </w:rPr>
        <w:t>TURQUOISE</w:t>
      </w:r>
      <w:r>
        <w:t xml:space="preserve"> = love</w:t>
        <w:br/>
      </w:r>
    </w:p>
    <w:p>
      <w:pPr>
        <w:pStyle w:val="Heading1"/>
      </w:pPr>
      <w:r>
        <w:t>Transcript</w:t>
      </w:r>
    </w:p>
    <w:p>
      <w:r>
        <w:rPr>
          <w:highlight w:val="blue"/>
        </w:rPr>
        <w:t xml:space="preserve">When I was little, I used to think that God had a plan for me. </w:t>
      </w:r>
      <w:r>
        <w:rPr>
          <w:highlight w:val="yellow"/>
        </w:rPr>
        <w:t xml:space="preserve">Or maybe not God, but like the universe or something. </w:t>
      </w:r>
      <w:r>
        <w:rPr>
          <w:highlight w:val="blue"/>
        </w:rPr>
        <w:t xml:space="preserve">I was invisible because everyone was staring at Cassandra all the time. </w:t>
      </w:r>
      <w:r>
        <w:rPr>
          <w:highlight w:val="red"/>
        </w:rPr>
        <w:t xml:space="preserve">Anyway, one day my mom sat me down and she was like, just wait, you'll see, your time will come. </w:t>
      </w:r>
      <w:r>
        <w:rPr>
          <w:highlight w:val="red"/>
        </w:rPr>
        <w:t xml:space="preserve">And I thought about that every single day. </w:t>
      </w:r>
      <w:r>
        <w:rPr>
          <w:highlight w:val="yellow"/>
        </w:rPr>
        <w:t xml:space="preserve">My time will come. </w:t>
      </w:r>
      <w:r>
        <w:rPr>
          <w:highlight w:val="red"/>
        </w:rPr>
        <w:t xml:space="preserve">And then this happened. </w:t>
      </w:r>
      <w:r>
        <w:rPr>
          <w:highlight w:val="red"/>
        </w:rPr>
        <w:t xml:space="preserve">This responsibility, and I didn't want it. </w:t>
      </w:r>
      <w:r>
        <w:rPr>
          <w:highlight w:val="yellow"/>
        </w:rPr>
        <w:t xml:space="preserve">And I didn't want it. </w:t>
      </w:r>
      <w:r>
        <w:rPr>
          <w:highlight w:val="red"/>
        </w:rPr>
        <w:t xml:space="preserve">And then I did want it. </w:t>
      </w:r>
      <w:r>
        <w:rPr>
          <w:highlight w:val="red"/>
        </w:rPr>
        <w:t xml:space="preserve">And then I did want it. </w:t>
      </w:r>
      <w:r>
        <w:rPr>
          <w:highlight w:val="yellow"/>
        </w:rPr>
        <w:t xml:space="preserve">And now I really want it. </w:t>
      </w:r>
      <w:r>
        <w:rPr>
          <w:highlight w:val="yellow"/>
        </w:rPr>
        <w:t xml:space="preserve">And I want to do it well. </w:t>
      </w:r>
      <w:r>
        <w:rPr>
          <w:highlight w:val="yellow"/>
        </w:rPr>
        <w:t xml:space="preserve">As well as it could be done. </w:t>
      </w:r>
      <w:r>
        <w:rPr>
          <w:highlight w:val="yellow"/>
        </w:rPr>
        <w:t xml:space="preserve">It's almost like my mom had been right about me or something. </w:t>
      </w:r>
      <w:r>
        <w:rPr>
          <w:highlight w:val="red"/>
        </w:rPr>
        <w:t xml:space="preserve">Isn't that stupid? </w:t>
      </w:r>
      <w:r>
        <w:rPr>
          <w:highlight w:val="yellow"/>
        </w:rPr>
        <w:t xml:space="preserve">All she was trying to do was make a little kid feel better.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