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Sentiment Labelled Transcript</w:t>
      </w:r>
    </w:p>
    <w:p>
      <w:r>
        <w:t>Please note that the sentiment highlighted here is solely calculated only on the basis of the text</w:t>
      </w:r>
    </w:p>
    <w:p>
      <w:pPr>
        <w:pStyle w:val="Heading1"/>
      </w:pPr>
      <w:r>
        <w:t>Legend</w:t>
      </w:r>
    </w:p>
    <w:p>
      <w:r>
        <w:rPr>
          <w:highlight w:val="red"/>
        </w:rPr>
        <w:t>RED</w:t>
      </w:r>
      <w:r>
        <w:t xml:space="preserve"> = angry</w:t>
        <w:br/>
      </w:r>
      <w:r>
        <w:rPr>
          <w:highlight w:val="darkGreen"/>
        </w:rPr>
        <w:t>GREEN</w:t>
      </w:r>
      <w:r>
        <w:t xml:space="preserve"> = disgust</w:t>
        <w:br/>
      </w:r>
      <w:r>
        <w:rPr>
          <w:highlight w:val="blue"/>
        </w:rPr>
        <w:t>BLUE</w:t>
      </w:r>
      <w:r>
        <w:t xml:space="preserve"> = fear</w:t>
        <w:br/>
      </w:r>
      <w:r>
        <w:rPr>
          <w:highlight w:val="yellow"/>
        </w:rPr>
        <w:t>YELLOW</w:t>
      </w:r>
      <w:r>
        <w:t xml:space="preserve"> = happy</w:t>
        <w:br/>
      </w:r>
      <w:r>
        <w:rPr>
          <w:highlight w:val="white"/>
        </w:rPr>
        <w:t>WHITE</w:t>
      </w:r>
      <w:r>
        <w:t xml:space="preserve"> = neutral</w:t>
        <w:br/>
      </w:r>
      <w:r>
        <w:rPr>
          <w:highlight w:val="darkCyan"/>
        </w:rPr>
        <w:t>TEAL</w:t>
      </w:r>
      <w:r>
        <w:t xml:space="preserve"> = sad</w:t>
        <w:br/>
      </w:r>
      <w:r>
        <w:rPr>
          <w:highlight w:val="darkMagenta"/>
        </w:rPr>
        <w:t>VIOLET</w:t>
      </w:r>
      <w:r>
        <w:t xml:space="preserve"> = surprise</w:t>
        <w:br/>
      </w:r>
      <w:r>
        <w:rPr>
          <w:highlight w:val="cyan"/>
        </w:rPr>
        <w:t>TURQUOISE</w:t>
      </w:r>
      <w:r>
        <w:t xml:space="preserve"> = love</w:t>
        <w:br/>
      </w:r>
    </w:p>
    <w:p>
      <w:pPr>
        <w:pStyle w:val="Heading1"/>
      </w:pPr>
      <w:r>
        <w:t>Transcript</w:t>
      </w:r>
    </w:p>
    <w:p>
      <w:r>
        <w:rPr>
          <w:highlight w:val="darkCyan"/>
        </w:rPr>
        <w:t xml:space="preserve">I don't understand my feelings. </w:t>
      </w:r>
      <w:r>
        <w:rPr>
          <w:highlight w:val="yellow"/>
        </w:rPr>
        <w:t xml:space="preserve">I really don't. </w:t>
      </w:r>
      <w:r>
        <w:rPr>
          <w:highlight w:val="red"/>
        </w:rPr>
        <w:t xml:space="preserve">I don't understand how I could hate you so much after all this time. </w:t>
      </w:r>
      <w:r>
        <w:rPr>
          <w:highlight w:val="yellow"/>
        </w:rPr>
        <w:t xml:space="preserve">How no matter how much I'd like to not hate you, I hate you even more. </w:t>
      </w:r>
      <w:r>
        <w:rPr>
          <w:highlight w:val="yellow"/>
        </w:rPr>
        <w:t xml:space="preserve">It grows. </w:t>
      </w:r>
      <w:r>
        <w:rPr>
          <w:highlight w:val="red"/>
        </w:rPr>
        <w:t xml:space="preserve">I can't even see you now. </w:t>
      </w:r>
      <w:r>
        <w:rPr>
          <w:highlight w:val="yellow"/>
        </w:rPr>
        <w:t xml:space="preserve">All I see is this picture of you. </w:t>
      </w:r>
      <w:r>
        <w:rPr>
          <w:highlight w:val="red"/>
        </w:rPr>
        <w:t xml:space="preserve">You and her. </w:t>
      </w:r>
      <w:r>
        <w:rPr>
          <w:highlight w:val="yellow"/>
        </w:rPr>
        <w:t xml:space="preserve">I don't even know if this picture's real anymore. </w:t>
      </w:r>
      <w:r>
        <w:rPr>
          <w:highlight w:val="red"/>
        </w:rPr>
        <w:t xml:space="preserve">I don't even care. </w:t>
      </w:r>
      <w:r>
        <w:rPr>
          <w:highlight w:val="yellow"/>
        </w:rPr>
        <w:t xml:space="preserve">It's a made-up picture. </w:t>
      </w:r>
      <w:r>
        <w:rPr>
          <w:highlight w:val="red"/>
        </w:rPr>
        <w:t xml:space="preserve">It invades my head. </w:t>
      </w:r>
      <w:r>
        <w:rPr>
          <w:highlight w:val="red"/>
        </w:rPr>
        <w:t xml:space="preserve">The two of you. </w:t>
      </w:r>
      <w:r>
        <w:rPr>
          <w:highlight w:val="yellow"/>
        </w:rPr>
        <w:t xml:space="preserve">In this picture, it stings me more than if I'd actually seen you with her. </w:t>
      </w:r>
      <w:r>
        <w:rPr>
          <w:highlight w:val="red"/>
        </w:rPr>
        <w:t xml:space="preserve">It cuts me. </w:t>
      </w:r>
      <w:r>
        <w:rPr>
          <w:highlight w:val="yellow"/>
        </w:rPr>
        <w:t xml:space="preserve">It cuts me so deep I'll never get over it. </w:t>
      </w:r>
      <w:r>
        <w:rPr>
          <w:highlight w:val="red"/>
        </w:rPr>
        <w:t xml:space="preserve">And I can't get rid of this picture either. </w:t>
      </w:r>
      <w:r>
        <w:rPr>
          <w:highlight w:val="blue"/>
        </w:rPr>
        <w:t xml:space="preserve">It just comes, uninvited. </w:t>
      </w:r>
      <w:r>
        <w:rPr>
          <w:highlight w:val="blue"/>
        </w:rPr>
        <w:t xml:space="preserve">Kind of like a little torture. </w:t>
      </w:r>
      <w:r>
        <w:rPr>
          <w:highlight w:val="darkCyan"/>
        </w:rPr>
        <w:t xml:space="preserve">And I blame you more for this little torture than I do for what you did.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